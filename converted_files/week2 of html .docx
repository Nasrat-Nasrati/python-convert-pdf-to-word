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Week 2: Introduction to HTML and CSS</w:t>
        <w:br/>
        <w:t>Introduction to HTML</w:t>
        <w:br/>
        <w:t>HTML (HyperText Markup Language) is the standard language for creating web pages.</w:t>
        <w:br/>
        <w:t>It provides the structure of a webpage using different elements and tags.</w:t>
        <w:br/>
        <w:t>Basic Structure of an HTML Document</w:t>
        <w:br/>
        <w:t>Every HTML page has a basic structure. Below is an example:</w:t>
        <w:br/>
        <w:t>&lt;!DOCTYPE html&gt;</w:t>
        <w:br/>
        <w:t>&lt;html&gt;</w:t>
        <w:br/>
        <w:t>&lt;head&gt;</w:t>
        <w:br/>
        <w:t>&lt;title&gt;My First Web Page&lt;/title&gt;</w:t>
        <w:br/>
        <w:t>&lt;/head&gt;</w:t>
        <w:br/>
        <w:t>&lt;body&gt;</w:t>
        <w:br/>
        <w:t>&lt;h1&gt;Welcome to My Website&lt;/h1&gt;</w:t>
        <w:br/>
        <w:t>&lt;p&gt;This is my first web page.&lt;/p&gt;</w:t>
        <w:br/>
        <w:t>&lt;/body&gt;</w:t>
        <w:br/>
        <w:t>&lt;/html&gt;</w:t>
        <w:br/>
        <w:t>● &lt;!DOCTYPE html&gt;: Declares that this is an HTML5 document.</w:t>
        <w:br/>
        <w:t>● &lt;html&gt;: The root element of the page.</w:t>
        <w:br/>
        <w:t>● &lt;head&gt;: Contains metadata, title, and links to stylesheets.</w:t>
        <w:br/>
        <w:t>● &lt;body&gt;: Contains the visible content of the webpage.</w:t>
        <w:br/>
        <w:t>Text Elements in HTML</w:t>
        <w:br/>
        <w:t>HTML provides different tags to format text:</w:t>
        <w:br/>
        <w:t>● &lt;h1&gt; to &lt;h6&gt;: Headings (H1 is the largest, H6 is the smallest).</w:t>
        <w:br/>
        <w:t>● &lt;p&gt;: Paragraphs.</w:t>
        <w:br/>
        <w:t>● &lt;br&gt;: Line break.</w:t>
        <w:br/>
        <w:t>● &lt;strong&gt;: Bold text.</w:t>
        <w:br/>
        <w:t>● &lt;em&gt;: Italic text.</w:t>
        <w:br/>
        <w:t>Example:</w:t>
      </w:r>
    </w:p>
    <w:p>
      <w:r>
        <w:t>&lt;h1&gt;This is a Heading&lt;/h1&gt;</w:t>
        <w:br/>
        <w:t>&lt;p&gt;This is a paragraph.&lt;/p&gt;</w:t>
        <w:br/>
        <w:t>&lt;strong&gt;Bold Text&lt;/strong&gt; &lt;em&gt;Italic Text&lt;/em&gt;</w:t>
        <w:br/>
        <w:t>Links and Images</w:t>
        <w:br/>
        <w:t>● Hyperlinks (&lt;a&gt; tag): These are used to create links to other web pages or</w:t>
        <w:br/>
        <w:t>sections of a page.</w:t>
        <w:br/>
        <w:t>&lt;a href="https://www.google.com" target="_blank"&gt;Visit Google&lt;/a&gt;</w:t>
        <w:br/>
        <w:t>● Images (&lt;img&gt; tag): Used to display images on a webpage.</w:t>
        <w:br/>
        <w:t>&lt;img src="image.jpg" alt="Sample Image" width="300" height="200"&gt;</w:t>
        <w:br/>
        <w:t>● src: Specifies the path to the image.</w:t>
        <w:br/>
        <w:t>● alt: Provides an alternative text for the image.</w:t>
        <w:br/>
        <w:t>● width and height: Define the image dimensions.</w:t>
        <w:br/>
        <w:t>Lists in HTML</w:t>
        <w:br/>
        <w:t>● Ordered List (&lt;ol&gt;): Items are numbered.</w:t>
        <w:br/>
        <w:t>● Unordered List (&lt;ul&gt;): Items are bulleted.</w:t>
        <w:br/>
        <w:t>Example:</w:t>
        <w:br/>
        <w:t>&lt;ul&gt;</w:t>
        <w:br/>
        <w:t>&lt;li&gt;Item 1&lt;/li&gt;</w:t>
        <w:br/>
        <w:t>&lt;li&gt;Item 2&lt;/li&gt;</w:t>
        <w:br/>
        <w:t>&lt;/ul&gt;</w:t>
        <w:br/>
        <w:t>&lt;ol&gt;</w:t>
        <w:br/>
        <w:t>&lt;li&gt;First&lt;/li&gt;</w:t>
        <w:br/>
        <w:t>&lt;li&gt;Second&lt;/li&gt;</w:t>
        <w:br/>
        <w:t>&lt;/ol&gt;</w:t>
        <w:br/>
        <w:t>Tables in HTML</w:t>
        <w:br/>
        <w:t>Tables help organize data in rows and columns.</w:t>
      </w:r>
    </w:p>
    <w:p>
      <w:r>
        <w:t>&lt;table border="1"&gt;</w:t>
        <w:br/>
        <w:t>&lt;tr&gt;</w:t>
        <w:br/>
        <w:t>&lt;th&gt;Name&lt;/th&gt;</w:t>
        <w:br/>
        <w:t>&lt;th&gt;Age&lt;/th&gt;</w:t>
        <w:br/>
        <w:t>&lt;/tr&gt;</w:t>
        <w:br/>
        <w:t>&lt;tr&gt;</w:t>
        <w:br/>
        <w:t>&lt;td&gt;Ali&lt;/td&gt;</w:t>
        <w:br/>
        <w:t>&lt;td&gt;20&lt;/td&gt;</w:t>
        <w:br/>
        <w:t>&lt;/tr&gt;</w:t>
        <w:br/>
        <w:t>&lt;/table&gt;</w:t>
        <w:br/>
        <w:t>Introduction to CSS</w:t>
        <w:br/>
        <w:t>CSS (Cascading Style Sheets) is used to style HTML elements.</w:t>
        <w:br/>
        <w:t>Ways to Apply CSS</w:t>
        <w:br/>
        <w:t>1. Inline CSS (inside an element): Used to apply a style directly to a single element.</w:t>
        <w:br/>
        <w:t>&lt;p style="color: red; font-size: 20px;"&gt;This is red text with a font size of 20px.&lt;/p&gt;</w:t>
        <w:br/>
        <w:t>2. Internal CSS (inside &lt;style&gt; in the &lt;head&gt; section): Used when styling multiple</w:t>
        <w:br/>
        <w:t>elements in the same HTML document.</w:t>
        <w:br/>
        <w:t>&lt;head&gt;</w:t>
        <w:br/>
        <w:t>&lt;style&gt;</w:t>
        <w:br/>
        <w:t>h1 { color: blue; }</w:t>
        <w:br/>
        <w:t>p { font-size: 18px; }</w:t>
        <w:br/>
        <w:t>&lt;/style&gt;</w:t>
        <w:br/>
        <w:t>&lt;/head&gt;</w:t>
        <w:br/>
        <w:t>3. External CSS (separate .css file and linked in HTML): Recommended for large</w:t>
        <w:br/>
        <w:t>projects to keep styles separate from HTML.</w:t>
        <w:br/>
        <w:t>&lt;head&gt;</w:t>
        <w:br/>
        <w:t>&lt;link rel="stylesheet" href="styles.css"&gt;</w:t>
        <w:br/>
        <w:t>&lt;/head&gt;</w:t>
      </w:r>
    </w:p>
    <w:p>
      <w:r>
        <w:t>● Advantages of External CSS:</w:t>
        <w:br/>
        <w:t>○ Keeps HTML clean and organized.</w:t>
        <w:br/>
        <w:t>○ Allows reusability of CSS styles across multiple pages.</w:t>
        <w:br/>
        <w:t>○ Easier to manage and update styles.</w:t>
        <w:br/>
        <w:t>CSS Selectors</w:t>
        <w:br/>
        <w:t>Element Selector: Selects all elements of a type.</w:t>
        <w:br/>
        <w:t>p { color: green; }</w:t>
        <w:br/>
        <w:t>●</w:t>
        <w:br/>
        <w:t>Class Selector: Targets specific elements with a class.</w:t>
        <w:br/>
        <w:t>.myClass { font-size: 20px; }</w:t>
        <w:br/>
        <w:t>●</w:t>
        <w:br/>
        <w:t>ID Selector: Targets an element with a unique ID.</w:t>
        <w:br/>
        <w:t>#myId { background-color: yellow; }</w:t>
        <w:br/>
        <w:t>●</w:t>
        <w:br/>
        <w:t>CSS Properties</w:t>
        <w:br/>
        <w:t>Colors</w:t>
        <w:br/>
        <w:t>h1 { color: red; }</w:t>
        <w:br/>
        <w:t>body { background-color: lightgray; }</w:t>
        <w:br/>
        <w:t>Text Styling</w:t>
        <w:br/>
        <w:t>p { font-family: Arial, sans-serif; font-size: 16px; text-align: center; }</w:t>
        <w:br/>
        <w:t>Spacing and Borders</w:t>
        <w:br/>
        <w:t>div { margin: 10px; padding: 20px; border: 2px solid black; }</w:t>
        <w:br/>
        <w:t>Practice Task for This Week as assignment</w:t>
        <w:br/>
        <w:t>✅ Create a simple webpage with:</w:t>
        <w:br/>
        <w:t>1. A heading (&lt;h1&gt;), a paragraph (&lt;p&gt;), and a link (&lt;a&gt;).</w:t>
        <w:br/>
        <w:t>2. An image (&lt;img&gt;).</w:t>
      </w:r>
    </w:p>
    <w:p>
      <w:r>
        <w:t>3. A list (&lt;ul&gt; or &lt;ol&gt;).</w:t>
        <w:br/>
        <w:t>4. A table (&lt;table&gt;).</w:t>
        <w:br/>
        <w:t>5. Apply CSS styles using inline, internal, and external CSS methods.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